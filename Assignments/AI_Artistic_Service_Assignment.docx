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13A76" w14:textId="77777777" w:rsidR="00287A80" w:rsidRPr="003D07E8" w:rsidRDefault="00000000">
      <w:pPr>
        <w:pStyle w:val="Heading1"/>
        <w:rPr>
          <w:sz w:val="32"/>
          <w:szCs w:val="32"/>
        </w:rPr>
      </w:pPr>
      <w:r w:rsidRPr="003D07E8">
        <w:rPr>
          <w:sz w:val="32"/>
          <w:szCs w:val="32"/>
        </w:rPr>
        <w:t>AI Artistic Style Service Assignment</w:t>
      </w:r>
    </w:p>
    <w:p w14:paraId="7BDCB6BA" w14:textId="51E8883A" w:rsidR="00287A80" w:rsidRDefault="00000000" w:rsidP="00B06BEB">
      <w:pPr>
        <w:pStyle w:val="Heading2"/>
        <w:numPr>
          <w:ilvl w:val="0"/>
          <w:numId w:val="10"/>
        </w:numPr>
      </w:pPr>
      <w:proofErr w:type="spellStart"/>
      <w:r>
        <w:t>Dockerized</w:t>
      </w:r>
      <w:proofErr w:type="spellEnd"/>
      <w:r>
        <w:t xml:space="preserve"> AI Artistic Style Service</w:t>
      </w:r>
    </w:p>
    <w:p w14:paraId="3D698DE7" w14:textId="77777777" w:rsidR="00B06BEB" w:rsidRDefault="00B06BEB" w:rsidP="00B06BEB">
      <w:pPr>
        <w:pStyle w:val="Heading3"/>
      </w:pPr>
      <w:r>
        <w:t>Docker Compose File:</w:t>
      </w:r>
    </w:p>
    <w:p w14:paraId="5E1F1EC0" w14:textId="529F3B92" w:rsidR="00B06BEB" w:rsidRPr="003D07E8" w:rsidRDefault="00B06BEB" w:rsidP="00B06B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D07E8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version</w:t>
      </w:r>
      <w:r w:rsidRPr="003D07E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: </w:t>
      </w:r>
      <w:r w:rsidRPr="003D07E8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'3.8'</w:t>
      </w:r>
    </w:p>
    <w:p w14:paraId="6AEBA428" w14:textId="77777777" w:rsidR="00B06BEB" w:rsidRPr="003D07E8" w:rsidRDefault="00B06BEB" w:rsidP="00B06B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D07E8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services</w:t>
      </w:r>
      <w:r w:rsidRPr="003D07E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</w:t>
      </w:r>
    </w:p>
    <w:p w14:paraId="6D058EC3" w14:textId="77777777" w:rsidR="00B06BEB" w:rsidRPr="003D07E8" w:rsidRDefault="00B06BEB" w:rsidP="00B06B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D07E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</w:t>
      </w:r>
      <w:r w:rsidRPr="003D07E8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ai-artistic-style-service</w:t>
      </w:r>
      <w:r w:rsidRPr="003D07E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</w:t>
      </w:r>
    </w:p>
    <w:p w14:paraId="0942AEFA" w14:textId="77777777" w:rsidR="00B06BEB" w:rsidRPr="003D07E8" w:rsidRDefault="00B06BEB" w:rsidP="00B06B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D07E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3D07E8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image</w:t>
      </w:r>
      <w:r w:rsidRPr="003D07E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: </w:t>
      </w:r>
      <w:proofErr w:type="spellStart"/>
      <w:r w:rsidRPr="003D07E8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urmsandeep</w:t>
      </w:r>
      <w:proofErr w:type="spellEnd"/>
      <w:r w:rsidRPr="003D07E8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/</w:t>
      </w:r>
      <w:proofErr w:type="spellStart"/>
      <w:r w:rsidRPr="003D07E8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ai-artistic-style-</w:t>
      </w:r>
      <w:proofErr w:type="gramStart"/>
      <w:r w:rsidRPr="003D07E8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service:latest</w:t>
      </w:r>
      <w:proofErr w:type="spellEnd"/>
      <w:proofErr w:type="gramEnd"/>
    </w:p>
    <w:p w14:paraId="5E3F6218" w14:textId="77777777" w:rsidR="00B06BEB" w:rsidRPr="003D07E8" w:rsidRDefault="00B06BEB" w:rsidP="00B06B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D07E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3D07E8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container_name</w:t>
      </w:r>
      <w:proofErr w:type="spellEnd"/>
      <w:r w:rsidRPr="003D07E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: </w:t>
      </w:r>
      <w:r w:rsidRPr="003D07E8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ai-artistic-style</w:t>
      </w:r>
    </w:p>
    <w:p w14:paraId="40A3122D" w14:textId="77777777" w:rsidR="00B06BEB" w:rsidRPr="003D07E8" w:rsidRDefault="00B06BEB" w:rsidP="00B06B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D07E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3D07E8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ports</w:t>
      </w:r>
      <w:r w:rsidRPr="003D07E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</w:t>
      </w:r>
    </w:p>
    <w:p w14:paraId="4AFD31EC" w14:textId="77777777" w:rsidR="00B06BEB" w:rsidRPr="003D07E8" w:rsidRDefault="00B06BEB" w:rsidP="00B06B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D07E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- </w:t>
      </w:r>
      <w:r w:rsidRPr="003D07E8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"5001:5001"</w:t>
      </w:r>
    </w:p>
    <w:p w14:paraId="6E7101F3" w14:textId="77777777" w:rsidR="00B06BEB" w:rsidRPr="003D07E8" w:rsidRDefault="00B06BEB" w:rsidP="00B06B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D07E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3D07E8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restart</w:t>
      </w:r>
      <w:r w:rsidRPr="003D07E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: </w:t>
      </w:r>
      <w:r w:rsidRPr="003D07E8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always</w:t>
      </w:r>
    </w:p>
    <w:p w14:paraId="0064B19B" w14:textId="77777777" w:rsidR="00B06BEB" w:rsidRPr="003D07E8" w:rsidRDefault="00B06BEB" w:rsidP="00B06B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1FE3132" w14:textId="77777777" w:rsidR="00B06BEB" w:rsidRPr="003D07E8" w:rsidRDefault="00B06BEB" w:rsidP="00B06B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D07E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</w:t>
      </w:r>
      <w:proofErr w:type="spellStart"/>
      <w:r w:rsidRPr="003D07E8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prometheus</w:t>
      </w:r>
      <w:proofErr w:type="spellEnd"/>
      <w:r w:rsidRPr="003D07E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</w:t>
      </w:r>
    </w:p>
    <w:p w14:paraId="7FB2133E" w14:textId="77777777" w:rsidR="00B06BEB" w:rsidRPr="003D07E8" w:rsidRDefault="00B06BEB" w:rsidP="00B06B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D07E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3D07E8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image</w:t>
      </w:r>
      <w:r w:rsidRPr="003D07E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: </w:t>
      </w:r>
      <w:r w:rsidRPr="003D07E8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prom/</w:t>
      </w:r>
      <w:proofErr w:type="spellStart"/>
      <w:proofErr w:type="gramStart"/>
      <w:r w:rsidRPr="003D07E8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prometheus:latest</w:t>
      </w:r>
      <w:proofErr w:type="spellEnd"/>
      <w:proofErr w:type="gramEnd"/>
    </w:p>
    <w:p w14:paraId="6D993612" w14:textId="77777777" w:rsidR="00B06BEB" w:rsidRPr="003D07E8" w:rsidRDefault="00B06BEB" w:rsidP="00B06B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D07E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3D07E8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container_name</w:t>
      </w:r>
      <w:proofErr w:type="spellEnd"/>
      <w:r w:rsidRPr="003D07E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: </w:t>
      </w:r>
      <w:proofErr w:type="spellStart"/>
      <w:r w:rsidRPr="003D07E8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prometheus</w:t>
      </w:r>
      <w:proofErr w:type="spellEnd"/>
    </w:p>
    <w:p w14:paraId="29BC36D1" w14:textId="77777777" w:rsidR="00B06BEB" w:rsidRPr="003D07E8" w:rsidRDefault="00B06BEB" w:rsidP="00B06B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D07E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3D07E8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volumes</w:t>
      </w:r>
      <w:r w:rsidRPr="003D07E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</w:t>
      </w:r>
    </w:p>
    <w:p w14:paraId="348FC785" w14:textId="77777777" w:rsidR="00B06BEB" w:rsidRPr="003D07E8" w:rsidRDefault="00B06BEB" w:rsidP="00B06B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D07E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- </w:t>
      </w:r>
      <w:r w:rsidRPr="003D07E8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./</w:t>
      </w:r>
      <w:proofErr w:type="spellStart"/>
      <w:r w:rsidRPr="003D07E8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prometheus</w:t>
      </w:r>
      <w:proofErr w:type="spellEnd"/>
      <w:r w:rsidRPr="003D07E8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/</w:t>
      </w:r>
      <w:proofErr w:type="spellStart"/>
      <w:r w:rsidRPr="003D07E8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prometheus.yml</w:t>
      </w:r>
      <w:proofErr w:type="spellEnd"/>
      <w:r w:rsidRPr="003D07E8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:/etc/</w:t>
      </w:r>
      <w:proofErr w:type="spellStart"/>
      <w:r w:rsidRPr="003D07E8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prometheus</w:t>
      </w:r>
      <w:proofErr w:type="spellEnd"/>
      <w:r w:rsidRPr="003D07E8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/</w:t>
      </w:r>
      <w:proofErr w:type="spellStart"/>
      <w:r w:rsidRPr="003D07E8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prometheus.yml</w:t>
      </w:r>
      <w:proofErr w:type="spellEnd"/>
    </w:p>
    <w:p w14:paraId="0AE5F9C2" w14:textId="77777777" w:rsidR="00B06BEB" w:rsidRPr="003D07E8" w:rsidRDefault="00B06BEB" w:rsidP="00B06B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D07E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3D07E8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ports</w:t>
      </w:r>
      <w:r w:rsidRPr="003D07E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</w:t>
      </w:r>
    </w:p>
    <w:p w14:paraId="33AB430C" w14:textId="77777777" w:rsidR="00B06BEB" w:rsidRPr="003D07E8" w:rsidRDefault="00B06BEB" w:rsidP="00B06B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D07E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- </w:t>
      </w:r>
      <w:r w:rsidRPr="003D07E8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"9090:9090"</w:t>
      </w:r>
    </w:p>
    <w:p w14:paraId="4C37E658" w14:textId="77777777" w:rsidR="00B06BEB" w:rsidRPr="003D07E8" w:rsidRDefault="00B06BEB" w:rsidP="00B06B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178CA6A5" w14:textId="77777777" w:rsidR="00B06BEB" w:rsidRPr="003D07E8" w:rsidRDefault="00B06BEB" w:rsidP="00B06B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D07E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</w:t>
      </w:r>
      <w:proofErr w:type="spellStart"/>
      <w:r w:rsidRPr="003D07E8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grafana</w:t>
      </w:r>
      <w:proofErr w:type="spellEnd"/>
      <w:r w:rsidRPr="003D07E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</w:t>
      </w:r>
    </w:p>
    <w:p w14:paraId="09E1D845" w14:textId="77777777" w:rsidR="00B06BEB" w:rsidRPr="003D07E8" w:rsidRDefault="00B06BEB" w:rsidP="00B06B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D07E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3D07E8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image</w:t>
      </w:r>
      <w:r w:rsidRPr="003D07E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: </w:t>
      </w:r>
      <w:proofErr w:type="spellStart"/>
      <w:r w:rsidRPr="003D07E8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grafana</w:t>
      </w:r>
      <w:proofErr w:type="spellEnd"/>
      <w:r w:rsidRPr="003D07E8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/</w:t>
      </w:r>
      <w:proofErr w:type="spellStart"/>
      <w:proofErr w:type="gramStart"/>
      <w:r w:rsidRPr="003D07E8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grafana:latest</w:t>
      </w:r>
      <w:proofErr w:type="spellEnd"/>
      <w:proofErr w:type="gramEnd"/>
    </w:p>
    <w:p w14:paraId="383277C1" w14:textId="77777777" w:rsidR="00B06BEB" w:rsidRPr="003D07E8" w:rsidRDefault="00B06BEB" w:rsidP="00B06B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D07E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3D07E8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container_name</w:t>
      </w:r>
      <w:proofErr w:type="spellEnd"/>
      <w:r w:rsidRPr="003D07E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: </w:t>
      </w:r>
      <w:proofErr w:type="spellStart"/>
      <w:r w:rsidRPr="003D07E8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grafana</w:t>
      </w:r>
      <w:proofErr w:type="spellEnd"/>
    </w:p>
    <w:p w14:paraId="0328F2CB" w14:textId="77777777" w:rsidR="00B06BEB" w:rsidRPr="003D07E8" w:rsidRDefault="00B06BEB" w:rsidP="00B06B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D07E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3D07E8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ports</w:t>
      </w:r>
      <w:r w:rsidRPr="003D07E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</w:t>
      </w:r>
    </w:p>
    <w:p w14:paraId="387DC10C" w14:textId="12AE7AE3" w:rsidR="00B06BEB" w:rsidRPr="00B06BEB" w:rsidRDefault="00B06BEB" w:rsidP="00B06B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D07E8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- </w:t>
      </w:r>
      <w:r w:rsidRPr="003D07E8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"3000:3000"</w:t>
      </w:r>
    </w:p>
    <w:p w14:paraId="4B63B975" w14:textId="77777777" w:rsidR="00B06BEB" w:rsidRDefault="00B06BEB" w:rsidP="00B06BEB">
      <w:pPr>
        <w:pStyle w:val="Heading3"/>
      </w:pPr>
      <w:r>
        <w:t>Running Docker Compose:</w:t>
      </w:r>
    </w:p>
    <w:p w14:paraId="00E7A66E" w14:textId="56A1BCFA" w:rsidR="00B06BEB" w:rsidRPr="00B06BEB" w:rsidRDefault="00B06BEB" w:rsidP="00B06BEB">
      <w:r>
        <w:t>Command:</w:t>
      </w:r>
      <w:r>
        <w:br/>
        <w:t>docker-compose up -d</w:t>
      </w:r>
    </w:p>
    <w:p w14:paraId="3D7207F7" w14:textId="05F4C30D" w:rsidR="00287A80" w:rsidRDefault="00B06BEB" w:rsidP="003D07E8">
      <w:r>
        <w:rPr>
          <w:noProof/>
        </w:rPr>
        <w:drawing>
          <wp:inline distT="0" distB="0" distL="0" distR="0" wp14:anchorId="19EB8B36" wp14:editId="5A1BB080">
            <wp:extent cx="5486400" cy="1924050"/>
            <wp:effectExtent l="0" t="0" r="0" b="0"/>
            <wp:docPr id="1896696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696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5AA85DA1" w14:textId="77777777" w:rsidR="00287A80" w:rsidRDefault="00000000">
      <w:pPr>
        <w:pStyle w:val="Heading2"/>
      </w:pPr>
      <w:r>
        <w:lastRenderedPageBreak/>
        <w:t>2. API Testing</w:t>
      </w:r>
    </w:p>
    <w:p w14:paraId="081CCD99" w14:textId="77777777" w:rsidR="00287A80" w:rsidRDefault="00000000">
      <w:pPr>
        <w:pStyle w:val="Heading3"/>
      </w:pPr>
      <w:r>
        <w:t>Using Curl to Test the API Endpoint:</w:t>
      </w:r>
    </w:p>
    <w:p w14:paraId="2C443396" w14:textId="3B292A48" w:rsidR="00B06BEB" w:rsidRDefault="00000000" w:rsidP="00B06BEB">
      <w:r>
        <w:t>Command:</w:t>
      </w:r>
      <w:r>
        <w:br/>
        <w:t>curl -X POST http://127.0.0.1:5001/styleTransfer -F "image=@input.jpg" --output out.jpg</w:t>
      </w:r>
      <w:r>
        <w:br/>
      </w:r>
      <w:r>
        <w:br/>
      </w:r>
      <w:r w:rsidR="00B06BEB" w:rsidRPr="00B06BEB">
        <w:drawing>
          <wp:inline distT="0" distB="0" distL="0" distR="0" wp14:anchorId="69666882" wp14:editId="2B9E95A5">
            <wp:extent cx="5486400" cy="1209675"/>
            <wp:effectExtent l="0" t="0" r="0" b="9525"/>
            <wp:docPr id="825228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288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9805" w14:textId="3ACED813" w:rsidR="00287A80" w:rsidRDefault="00000000" w:rsidP="00B06BEB">
      <w:r>
        <w:t>Input and Output Images:</w:t>
      </w:r>
    </w:p>
    <w:p w14:paraId="414C8874" w14:textId="77777777" w:rsidR="003D07E8" w:rsidRDefault="003D07E8">
      <w:r>
        <w:rPr>
          <w:noProof/>
        </w:rPr>
        <w:drawing>
          <wp:inline distT="0" distB="0" distL="0" distR="0" wp14:anchorId="3E689834" wp14:editId="76E37BA3">
            <wp:extent cx="3790315" cy="2276475"/>
            <wp:effectExtent l="0" t="0" r="635" b="9525"/>
            <wp:docPr id="158592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2838" name="Picture 1585928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695" cy="228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B772" w14:textId="77777777" w:rsidR="003D07E8" w:rsidRDefault="003D07E8"/>
    <w:p w14:paraId="51076700" w14:textId="4C662A7A" w:rsidR="00B06BEB" w:rsidRDefault="00B06BEB" w:rsidP="00B06BEB">
      <w:pPr>
        <w:pStyle w:val="Heading2"/>
        <w:rPr>
          <w:lang w:val="en-IN"/>
        </w:rPr>
      </w:pPr>
      <w:r w:rsidRPr="00B06BEB">
        <w:rPr>
          <w:lang w:val="en-IN"/>
        </w:rPr>
        <w:drawing>
          <wp:inline distT="0" distB="0" distL="0" distR="0" wp14:anchorId="564931C6" wp14:editId="3380CFBA">
            <wp:extent cx="3790315" cy="2276475"/>
            <wp:effectExtent l="0" t="0" r="635" b="9525"/>
            <wp:docPr id="17103428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31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C9760" w14:textId="77777777" w:rsidR="00B06BEB" w:rsidRPr="00B06BEB" w:rsidRDefault="00B06BEB" w:rsidP="00B06BEB">
      <w:pPr>
        <w:rPr>
          <w:lang w:val="en-IN"/>
        </w:rPr>
      </w:pPr>
    </w:p>
    <w:p w14:paraId="4427D4F1" w14:textId="4BAB9781" w:rsidR="00287A80" w:rsidRDefault="00000000" w:rsidP="00B06BEB">
      <w:pPr>
        <w:pStyle w:val="Heading2"/>
      </w:pPr>
      <w:r>
        <w:lastRenderedPageBreak/>
        <w:t>3. API Monitoring</w:t>
      </w:r>
    </w:p>
    <w:p w14:paraId="4720F82B" w14:textId="77777777" w:rsidR="00287A80" w:rsidRDefault="00000000">
      <w:pPr>
        <w:pStyle w:val="Heading3"/>
      </w:pPr>
      <w:r>
        <w:t>Prometheus Configuration:</w:t>
      </w:r>
    </w:p>
    <w:p w14:paraId="2164EE17" w14:textId="1B84C841" w:rsidR="00EA56DB" w:rsidRPr="00EA56DB" w:rsidRDefault="00EA56DB" w:rsidP="00EA56DB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A56DB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global</w:t>
      </w:r>
      <w:r w:rsidRPr="00EA56D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</w:t>
      </w:r>
    </w:p>
    <w:p w14:paraId="380EAC17" w14:textId="77777777" w:rsidR="00EA56DB" w:rsidRPr="00EA56DB" w:rsidRDefault="00EA56DB" w:rsidP="00EA56D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A56D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</w:t>
      </w:r>
      <w:proofErr w:type="spellStart"/>
      <w:r w:rsidRPr="00EA56DB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scrape_interval</w:t>
      </w:r>
      <w:proofErr w:type="spellEnd"/>
      <w:r w:rsidRPr="00EA56D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: </w:t>
      </w:r>
      <w:r w:rsidRPr="00EA56DB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15s</w:t>
      </w:r>
    </w:p>
    <w:p w14:paraId="25ECCFFD" w14:textId="77777777" w:rsidR="00EA56DB" w:rsidRPr="00EA56DB" w:rsidRDefault="00EA56DB" w:rsidP="00EA56D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08F3EA64" w14:textId="77777777" w:rsidR="00EA56DB" w:rsidRPr="00EA56DB" w:rsidRDefault="00EA56DB" w:rsidP="00EA56D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spellStart"/>
      <w:r w:rsidRPr="00EA56DB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scrape_configs</w:t>
      </w:r>
      <w:proofErr w:type="spellEnd"/>
      <w:r w:rsidRPr="00EA56D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</w:t>
      </w:r>
    </w:p>
    <w:p w14:paraId="1073AAC4" w14:textId="77777777" w:rsidR="00EA56DB" w:rsidRPr="00EA56DB" w:rsidRDefault="00EA56DB" w:rsidP="00EA56D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A56D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- </w:t>
      </w:r>
      <w:proofErr w:type="spellStart"/>
      <w:r w:rsidRPr="00EA56DB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job_name</w:t>
      </w:r>
      <w:proofErr w:type="spellEnd"/>
      <w:r w:rsidRPr="00EA56D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: </w:t>
      </w:r>
      <w:r w:rsidRPr="00EA56DB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"ai-artistic-style-service"</w:t>
      </w:r>
    </w:p>
    <w:p w14:paraId="406AC9AA" w14:textId="77777777" w:rsidR="00EA56DB" w:rsidRPr="00EA56DB" w:rsidRDefault="00EA56DB" w:rsidP="00EA56D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A56D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A56DB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static_configs</w:t>
      </w:r>
      <w:proofErr w:type="spellEnd"/>
      <w:r w:rsidRPr="00EA56D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</w:t>
      </w:r>
    </w:p>
    <w:p w14:paraId="5BC75BE4" w14:textId="77777777" w:rsidR="00EA56DB" w:rsidRPr="00EA56DB" w:rsidRDefault="00EA56DB" w:rsidP="00EA56D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A56D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- </w:t>
      </w:r>
      <w:r w:rsidRPr="00EA56DB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targets</w:t>
      </w:r>
      <w:r w:rsidRPr="00EA56D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 [</w:t>
      </w:r>
      <w:r w:rsidRPr="00EA56DB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"ai-artistic-style:5001"</w:t>
      </w:r>
      <w:r w:rsidRPr="00EA56D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]</w:t>
      </w:r>
    </w:p>
    <w:p w14:paraId="0A1D3191" w14:textId="77777777" w:rsidR="00EA56DB" w:rsidRPr="00EA56DB" w:rsidRDefault="00EA56DB" w:rsidP="00EA56D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A56D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- </w:t>
      </w:r>
      <w:proofErr w:type="spellStart"/>
      <w:r w:rsidRPr="00EA56DB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job_name</w:t>
      </w:r>
      <w:proofErr w:type="spellEnd"/>
      <w:r w:rsidRPr="00EA56D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: </w:t>
      </w:r>
      <w:r w:rsidRPr="00EA56DB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"</w:t>
      </w:r>
      <w:proofErr w:type="spellStart"/>
      <w:r w:rsidRPr="00EA56DB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prometheus</w:t>
      </w:r>
      <w:proofErr w:type="spellEnd"/>
      <w:r w:rsidRPr="00EA56DB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"</w:t>
      </w:r>
    </w:p>
    <w:p w14:paraId="1D034532" w14:textId="77777777" w:rsidR="00EA56DB" w:rsidRPr="00EA56DB" w:rsidRDefault="00EA56DB" w:rsidP="00EA56D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A56D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A56DB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static_configs</w:t>
      </w:r>
      <w:proofErr w:type="spellEnd"/>
      <w:r w:rsidRPr="00EA56D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</w:t>
      </w:r>
    </w:p>
    <w:p w14:paraId="1DFE36D9" w14:textId="5003321D" w:rsidR="00EA56DB" w:rsidRPr="00EA56DB" w:rsidRDefault="00EA56DB" w:rsidP="00EA56D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A56D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- </w:t>
      </w:r>
      <w:r w:rsidRPr="00EA56DB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targets</w:t>
      </w:r>
      <w:r w:rsidRPr="00EA56D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 [</w:t>
      </w:r>
      <w:r w:rsidRPr="00EA56DB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"localhost:9090"</w:t>
      </w:r>
      <w:r w:rsidRPr="00EA56D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]</w:t>
      </w:r>
    </w:p>
    <w:p w14:paraId="53D2CBD5" w14:textId="77777777" w:rsidR="00287A80" w:rsidRDefault="00000000">
      <w:pPr>
        <w:pStyle w:val="Heading3"/>
      </w:pPr>
      <w:r>
        <w:t>Grafana Dashboard:</w:t>
      </w:r>
    </w:p>
    <w:p w14:paraId="58E29A78" w14:textId="77777777" w:rsidR="00287A80" w:rsidRDefault="00000000">
      <w:r>
        <w:t>Screenshot Placeholder:</w:t>
      </w:r>
      <w:r>
        <w:br/>
        <w:t>Insert a screenshot of Grafana showing API performance metrics here.</w:t>
      </w:r>
    </w:p>
    <w:p w14:paraId="084CE39C" w14:textId="77777777" w:rsidR="00287A80" w:rsidRDefault="00000000">
      <w:pPr>
        <w:pStyle w:val="Heading2"/>
      </w:pPr>
      <w:r>
        <w:t>5. CI/CD Pipeline</w:t>
      </w:r>
    </w:p>
    <w:p w14:paraId="08C48E60" w14:textId="77777777" w:rsidR="00287A80" w:rsidRDefault="00000000">
      <w:pPr>
        <w:pStyle w:val="Heading3"/>
      </w:pPr>
      <w:r>
        <w:t>Jenkinsfile Content:</w:t>
      </w:r>
    </w:p>
    <w:p w14:paraId="56AF1358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pipeline {</w:t>
      </w:r>
    </w:p>
    <w:p w14:paraId="1585FB00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agent any</w:t>
      </w:r>
    </w:p>
    <w:p w14:paraId="4FFAF548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stages {</w:t>
      </w:r>
    </w:p>
    <w:p w14:paraId="69A0B387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stage(</w:t>
      </w:r>
      <w:proofErr w:type="gramEnd"/>
      <w:r w:rsidRPr="007E1D50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'Pull Docker Image'</w:t>
      </w:r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55144338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steps {</w:t>
      </w:r>
    </w:p>
    <w:p w14:paraId="05639AE2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    script {</w:t>
      </w:r>
    </w:p>
    <w:p w14:paraId="593973EB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powershell</w:t>
      </w:r>
      <w:proofErr w:type="spellEnd"/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7E1D50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'''</w:t>
      </w:r>
    </w:p>
    <w:p w14:paraId="0C20D178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 xml:space="preserve">                    docker pull </w:t>
      </w:r>
      <w:proofErr w:type="spellStart"/>
      <w:r w:rsidRPr="007E1D50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urmsandeep</w:t>
      </w:r>
      <w:proofErr w:type="spellEnd"/>
      <w:r w:rsidRPr="007E1D50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/</w:t>
      </w:r>
      <w:proofErr w:type="spellStart"/>
      <w:r w:rsidRPr="007E1D50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ai-artistic-style-</w:t>
      </w:r>
      <w:proofErr w:type="gramStart"/>
      <w:r w:rsidRPr="007E1D50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service:latest</w:t>
      </w:r>
      <w:proofErr w:type="spellEnd"/>
      <w:proofErr w:type="gramEnd"/>
    </w:p>
    <w:p w14:paraId="6210ACED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                    '''</w:t>
      </w:r>
    </w:p>
    <w:p w14:paraId="34C6F31D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    }</w:t>
      </w:r>
    </w:p>
    <w:p w14:paraId="4F697268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}</w:t>
      </w:r>
    </w:p>
    <w:p w14:paraId="1B56D594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}</w:t>
      </w:r>
    </w:p>
    <w:p w14:paraId="6D4C416A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stage(</w:t>
      </w:r>
      <w:proofErr w:type="gramEnd"/>
      <w:r w:rsidRPr="007E1D50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'Run Tests'</w:t>
      </w:r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2176779F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steps {</w:t>
      </w:r>
    </w:p>
    <w:p w14:paraId="58D7C8D4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    script {</w:t>
      </w:r>
    </w:p>
    <w:p w14:paraId="69406473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powershell</w:t>
      </w:r>
      <w:proofErr w:type="spellEnd"/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7E1D50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'''</w:t>
      </w:r>
    </w:p>
    <w:p w14:paraId="665A7E25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                    # Start the container in detached mode</w:t>
      </w:r>
    </w:p>
    <w:p w14:paraId="38A640A3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 xml:space="preserve">                    docker run -d --name ai-artistic-style-service </w:t>
      </w:r>
      <w:proofErr w:type="spellStart"/>
      <w:r w:rsidRPr="007E1D50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urmsandeep</w:t>
      </w:r>
      <w:proofErr w:type="spellEnd"/>
      <w:r w:rsidRPr="007E1D50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/</w:t>
      </w:r>
      <w:proofErr w:type="spellStart"/>
      <w:r w:rsidRPr="007E1D50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ai-artistic-style-</w:t>
      </w:r>
      <w:proofErr w:type="gramStart"/>
      <w:r w:rsidRPr="007E1D50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service:latest</w:t>
      </w:r>
      <w:proofErr w:type="spellEnd"/>
      <w:proofErr w:type="gramEnd"/>
    </w:p>
    <w:p w14:paraId="5D0A75F8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 xml:space="preserve">                    # Install </w:t>
      </w:r>
      <w:proofErr w:type="spellStart"/>
      <w:r w:rsidRPr="007E1D50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pytest</w:t>
      </w:r>
      <w:proofErr w:type="spellEnd"/>
      <w:r w:rsidRPr="007E1D50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 xml:space="preserve"> inside the running container</w:t>
      </w:r>
    </w:p>
    <w:p w14:paraId="755C933E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 xml:space="preserve">                    docker exec ai-artistic-style-service pip install </w:t>
      </w:r>
      <w:proofErr w:type="spellStart"/>
      <w:r w:rsidRPr="007E1D50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pytest</w:t>
      </w:r>
      <w:proofErr w:type="spellEnd"/>
    </w:p>
    <w:p w14:paraId="7B899DCB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                    # Run the tests</w:t>
      </w:r>
    </w:p>
    <w:p w14:paraId="697760B7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lastRenderedPageBreak/>
        <w:t xml:space="preserve">                    docker exec ai-artistic-style-service </w:t>
      </w:r>
      <w:proofErr w:type="spellStart"/>
      <w:r w:rsidRPr="007E1D50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pytest</w:t>
      </w:r>
      <w:proofErr w:type="spellEnd"/>
      <w:r w:rsidRPr="007E1D50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 xml:space="preserve"> tests/</w:t>
      </w:r>
    </w:p>
    <w:p w14:paraId="23C642F2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                    # Stop and remove the container after testing</w:t>
      </w:r>
    </w:p>
    <w:p w14:paraId="0802F810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                    docker stop ai-artistic-style-service</w:t>
      </w:r>
    </w:p>
    <w:p w14:paraId="74F32F7D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                    docker rm ai-artistic-style-service</w:t>
      </w:r>
    </w:p>
    <w:p w14:paraId="3071B8A9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                    '''</w:t>
      </w:r>
    </w:p>
    <w:p w14:paraId="15C5F4C1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    }</w:t>
      </w:r>
    </w:p>
    <w:p w14:paraId="664B3CEB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}</w:t>
      </w:r>
    </w:p>
    <w:p w14:paraId="6F6CF509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}</w:t>
      </w:r>
    </w:p>
    <w:p w14:paraId="4201492A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stage(</w:t>
      </w:r>
      <w:proofErr w:type="gramEnd"/>
      <w:r w:rsidRPr="007E1D50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'Deploy Service'</w:t>
      </w:r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4660A381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steps {</w:t>
      </w:r>
    </w:p>
    <w:p w14:paraId="046D5E23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    script {</w:t>
      </w:r>
    </w:p>
    <w:p w14:paraId="72C1291F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powershell</w:t>
      </w:r>
      <w:proofErr w:type="spellEnd"/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7E1D50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'''</w:t>
      </w:r>
    </w:p>
    <w:p w14:paraId="7753843E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                    docker-compose down</w:t>
      </w:r>
    </w:p>
    <w:p w14:paraId="5A0533A3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                    docker-compose up -d</w:t>
      </w:r>
    </w:p>
    <w:p w14:paraId="149ACA76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                    '''</w:t>
      </w:r>
    </w:p>
    <w:p w14:paraId="1155C6F8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    }</w:t>
      </w:r>
    </w:p>
    <w:p w14:paraId="22BED11E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}</w:t>
      </w:r>
    </w:p>
    <w:p w14:paraId="0D692825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}</w:t>
      </w:r>
    </w:p>
    <w:p w14:paraId="1635C86B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stage(</w:t>
      </w:r>
      <w:proofErr w:type="gramEnd"/>
      <w:r w:rsidRPr="007E1D50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'Verify Deployment'</w:t>
      </w:r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28567475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steps {</w:t>
      </w:r>
    </w:p>
    <w:p w14:paraId="17BE8034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script {</w:t>
      </w:r>
    </w:p>
    <w:p w14:paraId="0248FA40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bat </w:t>
      </w:r>
      <w:r w:rsidRPr="007E1D50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'''</w:t>
      </w:r>
    </w:p>
    <w:p w14:paraId="44B514EF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 xml:space="preserve">            ping 127.0.0.1 -n 6 &gt; </w:t>
      </w:r>
      <w:proofErr w:type="spellStart"/>
      <w:r w:rsidRPr="007E1D50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nul</w:t>
      </w:r>
      <w:proofErr w:type="spellEnd"/>
    </w:p>
    <w:p w14:paraId="71F0EAB1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            if exist test.jpg (</w:t>
      </w:r>
    </w:p>
    <w:p w14:paraId="42687F49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                curl -X POST http://127.0.0.1:5001/styleTransfer -F "image=@test.jpg" --output styled_output.jpg</w:t>
      </w:r>
    </w:p>
    <w:p w14:paraId="3DE7FE71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 xml:space="preserve">            ) </w:t>
      </w:r>
      <w:proofErr w:type="gramStart"/>
      <w:r w:rsidRPr="007E1D50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else</w:t>
      </w:r>
      <w:proofErr w:type="gramEnd"/>
      <w:r w:rsidRPr="007E1D50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 xml:space="preserve"> (</w:t>
      </w:r>
    </w:p>
    <w:p w14:paraId="0819169C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                echo File "test.jpg" not found &amp; exit /b 1</w:t>
      </w:r>
    </w:p>
    <w:p w14:paraId="4585252E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            )</w:t>
      </w:r>
    </w:p>
    <w:p w14:paraId="1FF02CA1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            '''</w:t>
      </w:r>
    </w:p>
    <w:p w14:paraId="5BECEAF0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}</w:t>
      </w:r>
    </w:p>
    <w:p w14:paraId="2AFDD9D9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679B1972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442C0C6C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68E55530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</w:p>
    <w:p w14:paraId="4101F6FE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036D3EFA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post {</w:t>
      </w:r>
    </w:p>
    <w:p w14:paraId="1115A1FD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always {</w:t>
      </w:r>
    </w:p>
    <w:p w14:paraId="05F41DFC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script {</w:t>
      </w:r>
    </w:p>
    <w:p w14:paraId="012F136F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</w:t>
      </w:r>
      <w:proofErr w:type="spellStart"/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powershell</w:t>
      </w:r>
      <w:proofErr w:type="spellEnd"/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7E1D50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'''</w:t>
      </w:r>
    </w:p>
    <w:p w14:paraId="0609365C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                docker system prune -f</w:t>
      </w:r>
    </w:p>
    <w:p w14:paraId="2A772145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                '''</w:t>
      </w:r>
    </w:p>
    <w:p w14:paraId="37441BBB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    }</w:t>
      </w:r>
    </w:p>
    <w:p w14:paraId="4AE8B04F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}</w:t>
      </w:r>
    </w:p>
    <w:p w14:paraId="5BC0A0E9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success {</w:t>
      </w:r>
    </w:p>
    <w:p w14:paraId="07E9FF29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lastRenderedPageBreak/>
        <w:t xml:space="preserve">            echo </w:t>
      </w:r>
      <w:r w:rsidRPr="007E1D50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'Pipeline executed successfully. The service is running and functional!'</w:t>
      </w:r>
    </w:p>
    <w:p w14:paraId="36EE8CAE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}</w:t>
      </w:r>
    </w:p>
    <w:p w14:paraId="7897BF4E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failure {</w:t>
      </w:r>
    </w:p>
    <w:p w14:paraId="70931A34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echo </w:t>
      </w:r>
      <w:r w:rsidRPr="007E1D50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'Pipeline failed. Check logs for errors.'</w:t>
      </w:r>
    </w:p>
    <w:p w14:paraId="56613B4B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}</w:t>
      </w:r>
    </w:p>
    <w:p w14:paraId="6B2C9691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28992F37" w14:textId="77777777" w:rsidR="007E1D50" w:rsidRPr="007E1D50" w:rsidRDefault="007E1D50" w:rsidP="007E1D5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7E1D50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14DD1C10" w14:textId="77777777" w:rsidR="00287A80" w:rsidRDefault="00000000">
      <w:pPr>
        <w:pStyle w:val="Heading3"/>
      </w:pPr>
      <w:r>
        <w:t>Pipeline Output:</w:t>
      </w:r>
    </w:p>
    <w:p w14:paraId="309BE94D" w14:textId="77777777" w:rsidR="00C20B71" w:rsidRDefault="00C20B71">
      <w:pPr>
        <w:pStyle w:val="Heading2"/>
      </w:pPr>
      <w:r w:rsidRPr="00C20B7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drawing>
          <wp:inline distT="0" distB="0" distL="0" distR="0" wp14:anchorId="184772BA" wp14:editId="60EA1A3C">
            <wp:extent cx="6035256" cy="1944357"/>
            <wp:effectExtent l="0" t="0" r="3810" b="0"/>
            <wp:docPr id="1382146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46144" name=""/>
                    <pic:cNvPicPr/>
                  </pic:nvPicPr>
                  <pic:blipFill rotWithShape="1">
                    <a:blip r:embed="rId10"/>
                    <a:srcRect r="19270" b="12381"/>
                    <a:stretch/>
                  </pic:blipFill>
                  <pic:spPr bwMode="auto">
                    <a:xfrm>
                      <a:off x="0" y="0"/>
                      <a:ext cx="6050663" cy="1949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1236D" w14:textId="15732079" w:rsidR="00C20B71" w:rsidRDefault="00C20B71" w:rsidP="00C20B71">
      <w:r w:rsidRPr="00C20B71">
        <w:drawing>
          <wp:inline distT="0" distB="0" distL="0" distR="0" wp14:anchorId="7CB170A2" wp14:editId="6D1EE397">
            <wp:extent cx="6007261" cy="1738364"/>
            <wp:effectExtent l="0" t="0" r="0" b="0"/>
            <wp:docPr id="597792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927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0145" cy="174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F885" w14:textId="3396451B" w:rsidR="00287A80" w:rsidRDefault="004506AB" w:rsidP="004506AB">
      <w:r w:rsidRPr="004506AB">
        <w:drawing>
          <wp:inline distT="0" distB="0" distL="0" distR="0" wp14:anchorId="4545300F" wp14:editId="3E5C706D">
            <wp:extent cx="5486400" cy="2461895"/>
            <wp:effectExtent l="0" t="0" r="0" b="0"/>
            <wp:docPr id="316650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503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A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A323069"/>
    <w:multiLevelType w:val="hybridMultilevel"/>
    <w:tmpl w:val="742ADC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28665">
    <w:abstractNumId w:val="8"/>
  </w:num>
  <w:num w:numId="2" w16cid:durableId="1284650217">
    <w:abstractNumId w:val="6"/>
  </w:num>
  <w:num w:numId="3" w16cid:durableId="1085304639">
    <w:abstractNumId w:val="5"/>
  </w:num>
  <w:num w:numId="4" w16cid:durableId="545486683">
    <w:abstractNumId w:val="4"/>
  </w:num>
  <w:num w:numId="5" w16cid:durableId="557589454">
    <w:abstractNumId w:val="7"/>
  </w:num>
  <w:num w:numId="6" w16cid:durableId="1280841397">
    <w:abstractNumId w:val="3"/>
  </w:num>
  <w:num w:numId="7" w16cid:durableId="167526924">
    <w:abstractNumId w:val="2"/>
  </w:num>
  <w:num w:numId="8" w16cid:durableId="1893495352">
    <w:abstractNumId w:val="1"/>
  </w:num>
  <w:num w:numId="9" w16cid:durableId="2068986481">
    <w:abstractNumId w:val="0"/>
  </w:num>
  <w:num w:numId="10" w16cid:durableId="19943307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7A80"/>
    <w:rsid w:val="0029639D"/>
    <w:rsid w:val="00326F90"/>
    <w:rsid w:val="003D07E8"/>
    <w:rsid w:val="004506AB"/>
    <w:rsid w:val="007B1E65"/>
    <w:rsid w:val="007E1D50"/>
    <w:rsid w:val="00AA1D8D"/>
    <w:rsid w:val="00B06BEB"/>
    <w:rsid w:val="00B47730"/>
    <w:rsid w:val="00C20B71"/>
    <w:rsid w:val="00C70879"/>
    <w:rsid w:val="00CB0664"/>
    <w:rsid w:val="00EA56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FCE81D"/>
  <w14:defaultImageDpi w14:val="300"/>
  <w15:docId w15:val="{17505F0F-EB87-4C4A-9748-815B3665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0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6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Vishal S</cp:lastModifiedBy>
  <cp:revision>6</cp:revision>
  <dcterms:created xsi:type="dcterms:W3CDTF">2013-12-23T23:15:00Z</dcterms:created>
  <dcterms:modified xsi:type="dcterms:W3CDTF">2025-01-07T10:16:00Z</dcterms:modified>
  <cp:category/>
</cp:coreProperties>
</file>